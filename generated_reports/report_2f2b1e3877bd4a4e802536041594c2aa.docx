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dfhdfh</w:t>
      </w:r>
    </w:p>
    <w:p>
      <w:pPr>
        <w:jc w:val="left"/>
      </w:pPr>
      <w:r>
        <w:rPr>
          <w:b/>
        </w:rPr>
        <w:t xml:space="preserve">Requested by: </w:t>
      </w:r>
      <w:r>
        <w:t>dfhdfh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dhfhdfh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130d17db1d614ce692b722242310bb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dfhdfhdf</w:t>
      </w:r>
    </w:p>
    <w:p>
      <w:r>
        <w:t>Scope: hdfhdfhdhd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8.4</w:t>
      </w:r>
    </w:p>
    <w:p>
      <w:r>
        <w:t>CVSS Vector: CVSS:3.1/AV:A/AC:L/PR:L/UI:R/S:C/C:H/I:H/A:H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dfhdfhdfhdhdh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b737a80d9ae4887a4a8341496ba486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