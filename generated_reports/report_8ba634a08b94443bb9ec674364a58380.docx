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dfhdhdth</w:t>
      </w:r>
    </w:p>
    <w:p>
      <w:pPr>
        <w:jc w:val="left"/>
      </w:pPr>
      <w:r>
        <w:rPr>
          <w:b/>
        </w:rPr>
        <w:t xml:space="preserve">Requested by: </w:t>
      </w:r>
      <w:r>
        <w:t>drfhdhdt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hdhdfhndh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7ef4bab7f49741d38855098840e46c2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ddnhdnjdtnj</w:t>
      </w:r>
    </w:p>
    <w:p>
      <w:r>
        <w:t>Scope: dndnjdnjdtg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6.7</w:t>
      </w:r>
    </w:p>
    <w:p>
      <w:r>
        <w:t>CVSS Vector: CVSS:3.1/AV:A/AC:H/PR:L/UI:N/S:U/C:H/I:L/A:H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dsbsdhsfhsh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de7ebcad614d648b1c8aa911866f9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7.9</w:t>
      </w:r>
    </w:p>
    <w:p>
      <w:r>
        <w:t>CVSS Vector: CVSS:3.1/AV:A/AC:H/PR:L/UI:N/S:C/C:L/I:H/A:H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sdbsbsfsfbhsfh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de7ebcad614d648b1c8aa911866f9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