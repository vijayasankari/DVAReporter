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Application Title</w:t>
      </w:r>
    </w:p>
    <w:p>
      <w:pPr>
        <w:jc w:val="left"/>
      </w:pPr>
      <w:r>
        <w:rPr>
          <w:b/>
        </w:rPr>
        <w:t xml:space="preserve">Requested by: </w:t>
      </w:r>
      <w:r>
        <w:t>Application Title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Application Title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50dffaefa0834e9daa56adeb46606bd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800000"/>
              </w:rPr>
              <w:t>Critical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800000"/>
              </w:rPr>
              <w:t>Critical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dfrhgehe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008000"/>
              </w:rPr>
              <w:t>Low Severity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Misconfigured Content-Security-Policy Header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Low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Application Title</w:t>
      </w:r>
    </w:p>
    <w:p>
      <w:r>
        <w:t>Scope: Application Title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800000"/>
        </w:rPr>
        <w:t>Critical</w:t>
      </w:r>
    </w:p>
    <w:p>
      <w:r>
        <w:t>CVSS Score: 9.8</w:t>
      </w:r>
    </w:p>
    <w:p>
      <w:r>
        <w:t>CVSS Vector: CVSS:3.1/AV:N/AC:L/PR:N/UI:N/S:U/C:H/I:H/A:H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Application Title</w:t>
      </w:r>
    </w:p>
    <w:p>
      <w:r>
        <w:t>Step 2: Application Title</w:t>
      </w:r>
    </w:p>
    <w:p>
      <w:r>
        <w:t>Step 3: Application Title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ffbefd102449b0b8274962ff4f448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5.1</w:t>
      </w:r>
    </w:p>
    <w:p>
      <w:r>
        <w:t>CVSS Vector: CVSS:3.1/AV:A/AC:H/PR:L/UI:R/S:C/C:L/I:L/A:L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Application Title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ffbefd102449b0b8274962ff4f448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p>
      <w:r>
        <w:br w:type="page"/>
      </w:r>
    </w:p>
    <w:p>
      <w:pPr>
        <w:pStyle w:val="Heading3"/>
      </w:pPr>
      <w:r>
        <w:rPr>
          <w:sz w:val="36"/>
        </w:rPr>
        <w:t>3. Misconfigured Content-Security-Policy Header</w:t>
      </w:r>
    </w:p>
    <w:p>
      <w:r>
        <w:rPr>
          <w:b/>
        </w:rPr>
        <w:t xml:space="preserve">Severity: </w:t>
      </w:r>
      <w:r>
        <w:rPr>
          <w:b/>
          <w:color w:val="008000"/>
        </w:rPr>
        <w:t>Low</w:t>
      </w:r>
    </w:p>
    <w:p>
      <w:r>
        <w:t>CVSS Score: 0</w:t>
      </w:r>
    </w:p>
    <w:p>
      <w:r>
        <w:t>CVSS Vector: CVSS:3.1/AV:L/AC:L/PR:H/UI:N/S:U/C:N/I:N/A:N</w:t>
      </w:r>
    </w:p>
    <w:p>
      <w:pPr>
        <w:pStyle w:val="Heading4"/>
      </w:pPr>
      <w:r>
        <w:rPr>
          <w:sz w:val="36"/>
        </w:rPr>
        <w:t>Description</w:t>
      </w:r>
    </w:p>
    <w:p>
      <w:r>
        <w:t>It is observed the CSP header value is not implemented properly in the response. Configuring Content</w:t>
        <w:br/>
        <w:t>Security Policy involves adding the proper CSP HTTP header to a web page and giving it values to control</w:t>
        <w:br/>
        <w:t>resources the user agent is allowed to load for that page. For example, a page that uploads and displays</w:t>
        <w:br/>
        <w:t>images could allow images from anywhere but restrict a form action to a specific endpoint. A properly</w:t>
        <w:br/>
        <w:t>designed Content Security Policy helps protect a page against a cross site scripting attack.</w:t>
      </w:r>
    </w:p>
    <w:p>
      <w:pPr>
        <w:pStyle w:val="Heading4"/>
      </w:pPr>
      <w:r>
        <w:rPr>
          <w:sz w:val="36"/>
        </w:rPr>
        <w:t>Evidence</w:t>
      </w:r>
    </w:p>
    <w:p>
      <w:r>
        <w:t>Step 1: Application Title</w:t>
      </w:r>
    </w:p>
    <w:p>
      <w:r>
        <w:t>Step 2: Application Title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a167f8eae9e4abd94887b89b7b681b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3: Application Title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ffbefd102449b0b8274962ff4f448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Configuring Content Security Policy involves adding the proper CSP HTTP header to a web page and giving</w:t>
        <w:br/>
        <w:t>it values to control resources the user agent is allowed to load for that page. For example, a page that</w:t>
        <w:br/>
        <w:t>uploads and displays images could allow images from anywhere but restrict a form action to a specific</w:t>
        <w:br/>
        <w:t>endpoint. A properly designed Content Security Policy helps protect a page against a cross site scripting</w:t>
        <w:br/>
        <w:t>attack.</w:t>
        <w:br/>
        <w:t>It is suggested to implement CSP as per the application requirements. For example, content security policy</w:t>
        <w:br/>
        <w:t>can be designed as mentioned below: “Content-Security-Policy: default-src 'self’ https://Appdomain;</w:t>
        <w:br/>
        <w:t>child-src 'none'; object-src 'none</w:t>
      </w:r>
    </w:p>
    <w:p>
      <w:pPr>
        <w:pStyle w:val="Heading4"/>
      </w:pPr>
      <w:r>
        <w:rPr>
          <w:sz w:val="36"/>
        </w:rPr>
        <w:t>Reference</w:t>
      </w:r>
    </w:p>
    <w:p>
      <w:r>
        <w:t>https://owasp.org/www-community/controls/Content_Security_Policy</w:t>
        <w:br/>
        <w:t>https://developer.mozilla.org/en-US/docs/Web/HTTP/CSP</w:t>
      </w:r>
    </w:p>
    <w:p>
      <w:r>
        <w:br w:type="page"/>
      </w:r>
    </w:p>
    <w:p>
      <w:pPr>
        <w:pStyle w:val="Heading3"/>
      </w:pPr>
      <w:r>
        <w:rPr>
          <w:sz w:val="36"/>
        </w:rPr>
        <w:t>4. dfrhgehe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</w:t>
      </w:r>
    </w:p>
    <w:p>
      <w:r>
        <w:t>CVSS Vector: CVSS:3.1/AV:P/AC:H/PR:N/UI:R/S:C/C:H/I:H/A:H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hehtethehteth</w:t>
      </w:r>
    </w:p>
    <w:p>
      <w:pPr>
        <w:pStyle w:val="Heading4"/>
      </w:pPr>
      <w:r>
        <w:rPr>
          <w:sz w:val="36"/>
        </w:rPr>
        <w:t>Evidence</w:t>
      </w:r>
    </w:p>
    <w:p>
      <w:r>
        <w:t>Step 1: Application Title</w:t>
      </w:r>
    </w:p>
    <w:p>
      <w:r>
        <w:t>Step 2: Application Title</w:t>
      </w:r>
    </w:p>
    <w:p>
      <w:pPr>
        <w:pStyle w:val="Heading4"/>
      </w:pPr>
      <w:r>
        <w:rPr>
          <w:sz w:val="36"/>
        </w:rPr>
        <w:t>Recommendation</w:t>
      </w:r>
    </w:p>
    <w:p>
      <w:r>
        <w:t>ethethetetheth</w:t>
      </w:r>
    </w:p>
    <w:p>
      <w:pPr>
        <w:pStyle w:val="Heading4"/>
      </w:pPr>
      <w:r>
        <w:rPr>
          <w:sz w:val="36"/>
        </w:rPr>
        <w:t>Reference</w:t>
      </w:r>
    </w:p>
    <w:p>
      <w:r>
        <w:t>ethethetherth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