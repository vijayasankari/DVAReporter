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sdgdg</w:t>
      </w:r>
    </w:p>
    <w:p>
      <w:pPr>
        <w:jc w:val="left"/>
      </w:pPr>
      <w:r>
        <w:rPr>
          <w:b/>
        </w:rPr>
        <w:t xml:space="preserve">Requested by: </w:t>
      </w:r>
      <w:r>
        <w:t>rfshsdh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sfsfhshd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e9eacdd4e9184a44bebca2f5f91ffd8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sdfhsh</w:t>
      </w:r>
    </w:p>
    <w:p>
      <w:r>
        <w:t>Scope: sdfhshsh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8.1</w:t>
      </w:r>
    </w:p>
    <w:p>
      <w:r>
        <w:t>CVSS Vector: CVSS:3.1/AV:L/AC:L/PR:L/UI:R/S:C/C:L/I:H/A:H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sfhfdhjdgjndgjdgjndgjn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50b9d29e414772b22191ccec8d1e4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