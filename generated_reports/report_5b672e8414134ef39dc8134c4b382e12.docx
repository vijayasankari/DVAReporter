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sdgjhbvkdss</w:t>
      </w:r>
    </w:p>
    <w:p>
      <w:pPr>
        <w:jc w:val="left"/>
      </w:pPr>
      <w:r>
        <w:rPr>
          <w:b/>
        </w:rPr>
        <w:t xml:space="preserve">Requested by: </w:t>
      </w:r>
      <w:r>
        <w:t>fhdhjdghj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dgjdgjdgj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badbffd53ddc4ce5b07800ceaf38f0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dgjdgjdgjd</w:t>
      </w:r>
    </w:p>
    <w:p>
      <w:r>
        <w:t>Scope: jdgjhdjgdggj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6.3</w:t>
      </w:r>
    </w:p>
    <w:p>
      <w:r>
        <w:t>CVSS Vector: CVSS:3.1/AV:A/AC:L/PR:L/UI:R/S:U/C:L/I:L/A:H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gndfgndgn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07e8e3061c41f997666418de0618c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[Invalid image: uploaded_evidence/124144b01c724b669f9063c1b04930fe.avif]</w:t>
      </w:r>
    </w:p>
    <w:p>
      <w:r>
        <w:t>Step 2: dfhdhdhdh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fcbe4a623c4a1f90df79b6810b19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CVSS:3.1/AV:A/AC:H/PR:L/UI:R/S:C/C:H/I:L/A:H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r>
        <w:t>Step 1: thsififpoihflsihglskdbgnlks gb</w:t>
      </w:r>
    </w:p>
    <w:p>
      <w:r>
        <w:t>[Invalid image: uploaded_evidence/48b2ebae25214b4cae72ce76cb30920c.avif]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fcbe4a623c4a1f90df79b6810b19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dsgslkjhfgweiukgbskigblsknbg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07e8e3061c41f997666418de0618c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