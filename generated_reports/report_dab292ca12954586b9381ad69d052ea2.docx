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Application</w:t>
      </w:r>
    </w:p>
    <w:p>
      <w:pPr>
        <w:jc w:val="left"/>
      </w:pPr>
      <w:r>
        <w:rPr>
          <w:b/>
        </w:rPr>
        <w:t xml:space="preserve">Requested by: </w:t>
      </w:r>
      <w:r>
        <w:t>Application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2be5d54862704511b34212313d8bd31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Application</w:t>
      </w:r>
    </w:p>
    <w:p>
      <w:r>
        <w:t>Scope: Application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8.5</w:t>
      </w:r>
    </w:p>
    <w:p>
      <w:r>
        <w:t>CVSS Vector: CVSS:3.1/AV:N/AC:H/PR:L/UI:N/S:C/C:H/I:H/A:H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Application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