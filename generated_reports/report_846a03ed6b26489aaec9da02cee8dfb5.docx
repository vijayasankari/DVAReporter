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srhdrhdr</w:t>
      </w:r>
    </w:p>
    <w:p>
      <w:pPr>
        <w:jc w:val="left"/>
      </w:pPr>
      <w:r>
        <w:rPr>
          <w:b/>
        </w:rPr>
        <w:t xml:space="preserve">Requested by: </w:t>
      </w:r>
      <w:r>
        <w:t>hdrhdhdh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drhdrhderh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790cf4b0c6bc44d1be5d75d7f7574f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erherherhe</w:t>
      </w:r>
    </w:p>
    <w:p>
      <w:r>
        <w:t>Scope: erhherheheh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6.8</w:t>
      </w:r>
    </w:p>
    <w:p>
      <w:r>
        <w:t>CVSS Vector: CVSS:3.1/AV:A/AC:H/PR:L/UI:R/S:C/C:L/I:H/A:L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dhnddfghdfhndf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62e059ebfd47a0af4fc12a62a526b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3e4eabca82461f8214f9ad4917e6f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dfdhdhdhdh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62e059ebfd47a0af4fc12a62a526b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8.3</w:t>
      </w:r>
    </w:p>
    <w:p>
      <w:r>
        <w:t>CVSS Vector: CVSS:3.1/AV:A/AC:H/PR:N/UI:N/S:C/C:H/I:H/A:H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dfhdhdhdh</w:t>
      </w:r>
    </w:p>
    <w:p>
      <w:r>
        <w:t>Step 2: dfhdhdgfhdhdg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3e4eabca82461f8214f9ad4917e6f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