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rgger</w:t>
      </w:r>
    </w:p>
    <w:p>
      <w:pPr>
        <w:jc w:val="left"/>
      </w:pPr>
      <w:r>
        <w:rPr>
          <w:b/>
        </w:rPr>
        <w:t xml:space="preserve">Requested by: </w:t>
      </w:r>
      <w:r>
        <w:t>ergergerg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05-May-2025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gherherhert</w:t>
            </w:r>
          </w:p>
        </w:tc>
      </w:tr>
      <w:tr>
        <w:tc>
          <w:tcPr>
            <w:tcW w:type="dxa" w:w="2880"/>
          </w:tcPr>
          <w:p>
            <w:r>
              <w:t>05-May-2025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05-May-2025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8e54aa9a849a4c88a827aa2ea6bd781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dfrhgehe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ertheheth</w:t>
      </w:r>
    </w:p>
    <w:p>
      <w:r>
        <w:t>Scope: etheteth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7.1</w:t>
      </w:r>
    </w:p>
    <w:p>
      <w:r>
        <w:t>CVSS Vector: CVSS:3.1/AV:N/AC:H/PR:L/UI:R/S:U/C:H/I:H/A:H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dfhdhdehdethdeth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3a721e7acae45b29f9981c271b7509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dfrhgehe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8.2</w:t>
      </w:r>
    </w:p>
    <w:p>
      <w:r>
        <w:t>CVSS Vector: CVSS:3.1/AV:A/AC:H/PR:N/UI:N/S:C/C:L/I:H/A:H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hehtethehteth</w:t>
      </w:r>
    </w:p>
    <w:p>
      <w:pPr>
        <w:pStyle w:val="Heading4"/>
      </w:pPr>
      <w:r>
        <w:rPr>
          <w:sz w:val="36"/>
        </w:rPr>
        <w:t>Evidence</w:t>
      </w:r>
    </w:p>
    <w:p>
      <w:r>
        <w:t>Step 1: hdfhdfhdfhdf</w:t>
      </w:r>
    </w:p>
    <w:p>
      <w:r>
        <w:t>Step 2: dfhdhdhdh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debfa5337e7456cbcbccc14c6930e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ethethetetheth</w:t>
      </w:r>
    </w:p>
    <w:p>
      <w:pPr>
        <w:pStyle w:val="Heading4"/>
      </w:pPr>
      <w:r>
        <w:rPr>
          <w:sz w:val="36"/>
        </w:rPr>
        <w:t>Reference</w:t>
      </w:r>
    </w:p>
    <w:p>
      <w:r>
        <w:t>ethethetherth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