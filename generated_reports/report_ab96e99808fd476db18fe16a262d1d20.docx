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sdgsrg</w:t>
      </w:r>
    </w:p>
    <w:p>
      <w:pPr>
        <w:jc w:val="left"/>
      </w:pPr>
      <w:r>
        <w:rPr>
          <w:b/>
        </w:rPr>
        <w:t xml:space="preserve">Requested by: </w:t>
      </w:r>
      <w:r>
        <w:t>rdsghrhg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hshsdfhdsf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0abc34a336e8449abe151de19dc43ea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sfhdfhh</w:t>
      </w:r>
    </w:p>
    <w:p>
      <w:r>
        <w:t>Scope: sdhsdrfhsdfh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7.5</w:t>
      </w:r>
    </w:p>
    <w:p>
      <w:r>
        <w:t>CVSS Vector: CVSS:3.1/AV:A/AC:H/PR:L/UI:R/S:C/C:L/I:H/A:H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sdfgdhgdhdhdfhd</w:t>
      </w:r>
    </w:p>
    <w:p>
      <w:r>
        <w:drawing>
          <wp:inline xmlns:a="http://schemas.openxmlformats.org/drawingml/2006/main" xmlns:pic="http://schemas.openxmlformats.org/drawingml/2006/picture">
            <wp:extent cx="3657600" cy="33563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8f134d719ae4b6283cef638bd6876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2: dfhdfhdhdhdhd</w:t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