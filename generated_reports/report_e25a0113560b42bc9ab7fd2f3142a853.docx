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sdgsg</w:t>
      </w:r>
    </w:p>
    <w:p>
      <w:pPr>
        <w:jc w:val="left"/>
      </w:pPr>
      <w:r>
        <w:rPr>
          <w:b/>
        </w:rPr>
        <w:t xml:space="preserve">Requested by: </w:t>
      </w:r>
      <w:r>
        <w:t>sgsgsg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sfghdsg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dda4de16203f4759a87cce1c7708df9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dshdshdfh</w:t>
      </w:r>
    </w:p>
    <w:p>
      <w:r>
        <w:t>Scope: dhdfhdfh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7.6</w:t>
      </w:r>
    </w:p>
    <w:p>
      <w:r>
        <w:t>CVSS Vector: CVSS:3.1/AV:A/AC:H/PR:L/UI:R/S:C/C:H/I:H/A:H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