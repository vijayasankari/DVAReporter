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sdgrg</w:t>
      </w:r>
    </w:p>
    <w:p>
      <w:pPr>
        <w:jc w:val="left"/>
      </w:pPr>
      <w:r>
        <w:rPr>
          <w:b/>
        </w:rPr>
        <w:t xml:space="preserve">Requested by: </w:t>
      </w:r>
      <w:r>
        <w:t>rwgghwerg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wrgrg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ef8fd3314acc4736b55cc0ff53ecbce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rsfgrgrg</w:t>
      </w:r>
    </w:p>
    <w:p>
      <w:r>
        <w:t>Scope: rgergerg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8.3</w:t>
      </w:r>
    </w:p>
    <w:p>
      <w:r>
        <w:t>CVSS Vector: CVSS:3.1/AV:N/AC:L/PR:L/UI:N/S:U/C:H/I:L/A:H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erbhergherhgerg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78905d575114bf2aaa8f7f82e41fc9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253218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ba78de6b036472aad2eaad433ac88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2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Step 2: edrhgdhdeh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78905d575114bf2aaa8f7f82e41fc9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