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dfhdhdth</w:t>
      </w:r>
    </w:p>
    <w:p>
      <w:pPr>
        <w:jc w:val="left"/>
      </w:pPr>
      <w:r>
        <w:rPr>
          <w:b/>
        </w:rPr>
        <w:t xml:space="preserve">Requested by: </w:t>
      </w:r>
      <w:r>
        <w:t>drfhdhdt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hdhdfhndh</w:t>
            </w:r>
          </w:p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f038d5a568634353862364b480e8236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HTML5: Overly Permissive CORS Policy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BF00"/>
              </w:rPr>
              <w:t>Medium Severity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ddnhdnjdtnj</w:t>
      </w:r>
    </w:p>
    <w:p>
      <w:r>
        <w:t>Scope: dndnjdnjdtg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6.7</w:t>
      </w:r>
    </w:p>
    <w:p>
      <w:r>
        <w:t>CVSS Vector: CVSS:3.1/AV:A/AC:H/PR:L/UI:N/S:U/C:H/I:L/A:H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dsbsdhsfhsh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de7ebcad614d648b1c8aa911866f9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2. HTML5: Overly Permissive CORS Policy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7.9</w:t>
      </w:r>
    </w:p>
    <w:p>
      <w:r>
        <w:t>CVSS Vector: CVSS:3.1/AV:A/AC:H/PR:L/UI:N/S:C/C:L/I:H/A:H</w:t>
      </w:r>
    </w:p>
    <w:p>
      <w:pPr>
        <w:pStyle w:val="Heading4"/>
      </w:pPr>
      <w:r>
        <w:rPr>
          <w:sz w:val="36"/>
        </w:rPr>
        <w:t>Description</w:t>
      </w:r>
    </w:p>
    <w:p>
      <w:r>
        <w:t>Cross-Origin Resource Sharing, commonly referred to as CORS, is a technology that allows a domain to</w:t>
        <w:br/>
        <w:t>define a policy for its resources to be accessed by a web page hosted on a different domain using cross</w:t>
        <w:br/>
        <w:t>domain XML HTTP Requests (XHR). Historically, the browser restricts cross domain XHR requests to abide</w:t>
        <w:br/>
        <w:t>by the same origin policy. These restrictions are managed by access policies typically included in</w:t>
        <w:br/>
        <w:t>specialized response headers, such as: Access-Control-Allow-Origin, Access Control-Allow-Headers,</w:t>
        <w:br/>
        <w:t>Access-Control-Allow-Methods. A domain includes a list of domains that can make cross domain requests</w:t>
        <w:br/>
        <w:t>to shared resources in Access Control-Allow-Origin header. This header can have either list of domains or</w:t>
        <w:br/>
        <w:t>a wildcard character (“*”) to allow all access. Having a wildcard is considered overly permissive policy.</w:t>
      </w:r>
    </w:p>
    <w:p>
      <w:pPr>
        <w:pStyle w:val="Heading4"/>
      </w:pPr>
      <w:r>
        <w:rPr>
          <w:sz w:val="36"/>
        </w:rPr>
        <w:t>Evidence</w:t>
      </w:r>
    </w:p>
    <w:p>
      <w:r>
        <w:t>Step 1: sdbsbsfsfbhsfh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de7ebcad614d648b1c8aa911866f9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Review the Cross-Origin-Resource-Sharing policy and consider restricting access to only trusted domains.</w:t>
        <w:br/>
        <w:t>Never use wildcard open-access permissions (e.g. “*”) in the Access-Control-Allow-Origin header.</w:t>
        <w:br/>
        <w:t>Additionally, do not automatically include Access-Control-Allow-Origin headers in the response unless the</w:t>
        <w:br/>
        <w:t>request is cross-domain. Alternatively, implement a whitelist of known domains that can access this</w:t>
        <w:br/>
        <w:t>domain and only include domains that tried to access the resource. Otherwise, reject the request and</w:t>
        <w:br/>
        <w:t>reply with only host domain not exposing all allowed domains. Please note that this needs to be</w:t>
        <w:br/>
        <w:t>implemented throughout the application as a best practice.</w:t>
      </w:r>
    </w:p>
    <w:p>
      <w:pPr>
        <w:pStyle w:val="Heading4"/>
      </w:pPr>
      <w:r>
        <w:rPr>
          <w:sz w:val="36"/>
        </w:rPr>
        <w:t>Reference</w:t>
      </w:r>
    </w:p>
    <w:p>
      <w:r>
        <w:t>https://en.wikipedia.org/wiki/Cross-origin_resource_sharing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