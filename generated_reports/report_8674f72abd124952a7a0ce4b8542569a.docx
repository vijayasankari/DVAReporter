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2286000" cy="496455"/>
            <wp:docPr id="1" name="Picture 1"/>
            <wp:cNvGraphicFramePr>
              <a:graphicFrameLocks noChangeAspect="1"/>
            </wp:cNvGraphicFramePr>
            <a:graphic>
              <a:graphicData uri="http://schemas.openxmlformats.org/drawingml/2006/picture">
                <pic:pic>
                  <pic:nvPicPr>
                    <pic:cNvPr id="0" name="logo.png"/>
                    <pic:cNvPicPr/>
                  </pic:nvPicPr>
                  <pic:blipFill>
                    <a:blip r:embed="rId9"/>
                    <a:stretch>
                      <a:fillRect/>
                    </a:stretch>
                  </pic:blipFill>
                  <pic:spPr>
                    <a:xfrm>
                      <a:off x="0" y="0"/>
                      <a:ext cx="2286000" cy="496455"/>
                    </a:xfrm>
                    <a:prstGeom prst="rect"/>
                  </pic:spPr>
                </pic:pic>
              </a:graphicData>
            </a:graphic>
          </wp:inline>
        </w:drawing>
      </w:r>
    </w:p>
    <w:p>
      <w:pPr>
        <w:jc w:val="center"/>
      </w:pPr>
      <w:r>
        <w:rPr>
          <w:b/>
          <w:color w:val="0066CC"/>
          <w:sz w:val="56"/>
        </w:rPr>
        <w:br/>
        <w:br/>
        <w:t>Dynamic Vulnerability Assessment</w:t>
      </w:r>
    </w:p>
    <w:p>
      <w:pPr>
        <w:jc w:val="center"/>
      </w:pPr>
      <w:r>
        <w:rPr>
          <w:b/>
          <w:color w:val="0066CC"/>
          <w:sz w:val="52"/>
        </w:rPr>
        <w:t>test</w:t>
      </w:r>
    </w:p>
    <w:p>
      <w:pPr>
        <w:jc w:val="left"/>
      </w:pPr>
      <w:r>
        <w:rPr>
          <w:b/>
        </w:rPr>
        <w:t xml:space="preserve">Requested by: </w:t>
      </w:r>
      <w:r>
        <w:t>test</w:t>
      </w:r>
    </w:p>
    <w:p>
      <w:r>
        <w:br w:type="page"/>
      </w:r>
    </w:p>
    <w:p>
      <w:pPr>
        <w:pStyle w:val="Heading2"/>
      </w:pPr>
      <w:r>
        <w:rPr>
          <w:sz w:val="36"/>
        </w:rPr>
        <w:t>Version Information</w:t>
      </w:r>
    </w:p>
    <w:tbl>
      <w:tblPr>
        <w:tblStyle w:val="TableGrid"/>
        <w:tblW w:type="auto" w:w="0"/>
        <w:tblLook w:firstColumn="1" w:firstRow="1" w:lastColumn="0" w:lastRow="0" w:noHBand="0" w:noVBand="1" w:val="04A0"/>
      </w:tblPr>
      <w:tblGrid>
        <w:gridCol w:w="2880"/>
        <w:gridCol w:w="2880"/>
        <w:gridCol w:w="2880"/>
      </w:tblGrid>
      <w:tr>
        <w:tc>
          <w:tcPr>
            <w:tcW w:type="dxa" w:w="2880"/>
          </w:tcPr>
          <w:p>
            <w:r>
              <w:t>Date</w:t>
            </w:r>
          </w:p>
        </w:tc>
        <w:tc>
          <w:tcPr>
            <w:tcW w:type="dxa" w:w="2880"/>
          </w:tcPr>
          <w:p>
            <w:r>
              <w:t>Application Version</w:t>
            </w:r>
          </w:p>
        </w:tc>
        <w:tc>
          <w:tcPr>
            <w:tcW w:type="dxa" w:w="2880"/>
          </w:tcPr>
          <w:p>
            <w:r>
              <w:t>Reviewer</w:t>
            </w:r>
          </w:p>
        </w:tc>
      </w:tr>
      <w:tr>
        <w:tc>
          <w:tcPr>
            <w:tcW w:type="dxa" w:w="2880"/>
          </w:tcPr>
          <w:p>
            <w:r>
              <w:t>28-May-2025</w:t>
            </w:r>
          </w:p>
        </w:tc>
        <w:tc>
          <w:tcPr>
            <w:tcW w:type="dxa" w:w="2880"/>
          </w:tcPr>
          <w:p>
            <w:r>
              <w:t>Initial Draft</w:t>
            </w:r>
          </w:p>
        </w:tc>
        <w:tc>
          <w:tcPr>
            <w:tcW w:type="dxa" w:w="2880"/>
          </w:tcPr>
          <w:p>
            <w:r>
              <w:t>test</w:t>
            </w:r>
          </w:p>
        </w:tc>
      </w:tr>
      <w:tr>
        <w:tc>
          <w:tcPr>
            <w:tcW w:type="dxa" w:w="2880"/>
          </w:tcPr>
          <w:p>
            <w:r>
              <w:t>28-May-2025</w:t>
            </w:r>
          </w:p>
        </w:tc>
        <w:tc>
          <w:tcPr>
            <w:tcW w:type="dxa" w:w="2880"/>
          </w:tcPr>
          <w:p>
            <w:r>
              <w:t>Peer Review</w:t>
            </w:r>
          </w:p>
        </w:tc>
        <w:tc>
          <w:tcPr>
            <w:tcW w:type="dxa" w:w="2880"/>
          </w:tcPr>
          <w:p/>
        </w:tc>
      </w:tr>
      <w:tr>
        <w:tc>
          <w:tcPr>
            <w:tcW w:type="dxa" w:w="2880"/>
          </w:tcPr>
          <w:p>
            <w:r>
              <w:t>28-May-2025</w:t>
            </w:r>
          </w:p>
        </w:tc>
        <w:tc>
          <w:tcPr>
            <w:tcW w:type="dxa" w:w="2880"/>
          </w:tcPr>
          <w:p>
            <w:r>
              <w:t>Approved</w:t>
            </w:r>
          </w:p>
        </w:tc>
        <w:tc>
          <w:tcPr>
            <w:tcW w:type="dxa" w:w="2880"/>
          </w:tcPr>
          <w:p/>
        </w:tc>
      </w:tr>
    </w:tbl>
    <w:p>
      <w:r>
        <w:br w:type="page"/>
      </w:r>
    </w:p>
    <w:p>
      <w:r>
        <w:rPr>
          <w:b/>
        </w:rPr>
        <w:t>Vulnerability Severity Distribution</w:t>
      </w:r>
    </w:p>
    <w:p>
      <w:pPr>
        <w:jc w:val="center"/>
      </w:pPr>
      <w:r>
        <w:drawing>
          <wp:inline xmlns:a="http://schemas.openxmlformats.org/drawingml/2006/main" xmlns:pic="http://schemas.openxmlformats.org/drawingml/2006/picture">
            <wp:extent cx="4114800" cy="4114800"/>
            <wp:docPr id="2" name="Picture 2"/>
            <wp:cNvGraphicFramePr>
              <a:graphicFrameLocks noChangeAspect="1"/>
            </wp:cNvGraphicFramePr>
            <a:graphic>
              <a:graphicData uri="http://schemas.openxmlformats.org/drawingml/2006/picture">
                <pic:pic>
                  <pic:nvPicPr>
                    <pic:cNvPr id="0" name="pie_4f3e59992a3d49e38a24a75fb87a3848.png"/>
                    <pic:cNvPicPr/>
                  </pic:nvPicPr>
                  <pic:blipFill>
                    <a:blip r:embed="rId12"/>
                    <a:stretch>
                      <a:fillRect/>
                    </a:stretch>
                  </pic:blipFill>
                  <pic:spPr>
                    <a:xfrm>
                      <a:off x="0" y="0"/>
                      <a:ext cx="4114800" cy="4114800"/>
                    </a:xfrm>
                    <a:prstGeom prst="rect"/>
                  </pic:spPr>
                </pic:pic>
              </a:graphicData>
            </a:graphic>
          </wp:inline>
        </w:drawing>
      </w:r>
    </w:p>
    <w:p>
      <w:r>
        <w:br w:type="page"/>
      </w:r>
    </w:p>
    <w:p>
      <w:pPr>
        <w:pStyle w:val="Heading2"/>
      </w:pPr>
      <w:r>
        <w:rPr>
          <w:sz w:val="36"/>
        </w:rPr>
        <w:t>Summary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Sl. No.</w:t>
            </w:r>
          </w:p>
        </w:tc>
        <w:tc>
          <w:tcPr>
            <w:tcW w:type="dxa" w:w="2160"/>
          </w:tcPr>
          <w:p>
            <w:r>
              <w:t>Security Observation</w:t>
            </w:r>
          </w:p>
        </w:tc>
        <w:tc>
          <w:tcPr>
            <w:tcW w:type="dxa" w:w="2160"/>
          </w:tcPr>
          <w:p>
            <w:r>
              <w:t>Risk Rating</w:t>
            </w:r>
          </w:p>
        </w:tc>
        <w:tc>
          <w:tcPr>
            <w:tcW w:type="dxa" w:w="2160"/>
          </w:tcPr>
          <w:p>
            <w:r>
              <w:t>Page No.</w:t>
            </w:r>
          </w:p>
        </w:tc>
      </w:tr>
      <w:tr>
        <w:tc>
          <w:tcPr>
            <w:tcW w:type="dxa" w:w="8640"/>
            <w:gridSpan w:val="4"/>
          </w:tcPr>
          <w:p>
            <w:r>
              <w:rPr>
                <w:b/>
                <w:color w:val="800000"/>
              </w:rPr>
              <w:t>Critical Severity</w:t>
            </w:r>
          </w:p>
        </w:tc>
      </w:tr>
      <w:tr>
        <w:tc>
          <w:tcPr>
            <w:tcW w:type="dxa" w:w="2160"/>
          </w:tcPr>
          <w:p>
            <w:r>
              <w:t>1</w:t>
            </w:r>
          </w:p>
        </w:tc>
        <w:tc>
          <w:tcPr>
            <w:tcW w:type="dxa" w:w="2160"/>
          </w:tcPr>
          <w:p>
            <w:r>
              <w:t>Insecure Transport: Weak SSL Ciphers</w:t>
            </w:r>
          </w:p>
        </w:tc>
        <w:tc>
          <w:tcPr>
            <w:tcW w:type="dxa" w:w="2160"/>
          </w:tcPr>
          <w:p>
            <w:r>
              <w:rPr>
                <w:color w:val="800000"/>
              </w:rPr>
              <w:t>Critical</w:t>
            </w:r>
          </w:p>
        </w:tc>
        <w:tc>
          <w:tcPr>
            <w:tcW w:type="dxa" w:w="2160"/>
          </w:tcPr>
          <w:p>
            <w:r>
              <w:t>4</w:t>
            </w:r>
          </w:p>
        </w:tc>
      </w:tr>
      <w:tr>
        <w:tc>
          <w:tcPr>
            <w:tcW w:type="dxa" w:w="8640"/>
            <w:gridSpan w:val="4"/>
          </w:tcPr>
          <w:p>
            <w:r>
              <w:rPr>
                <w:b/>
                <w:color w:val="FFBF00"/>
              </w:rPr>
              <w:t>Medium Severity</w:t>
            </w:r>
          </w:p>
        </w:tc>
      </w:tr>
      <w:tr>
        <w:tc>
          <w:tcPr>
            <w:tcW w:type="dxa" w:w="2160"/>
          </w:tcPr>
          <w:p>
            <w:r>
              <w:t>2</w:t>
            </w:r>
          </w:p>
        </w:tc>
        <w:tc>
          <w:tcPr>
            <w:tcW w:type="dxa" w:w="2160"/>
          </w:tcPr>
          <w:p>
            <w:r>
              <w:t>HTML5: Overly Permissive CORS Policy</w:t>
            </w:r>
          </w:p>
        </w:tc>
        <w:tc>
          <w:tcPr>
            <w:tcW w:type="dxa" w:w="2160"/>
          </w:tcPr>
          <w:p>
            <w:r>
              <w:rPr>
                <w:color w:val="FFBF00"/>
              </w:rPr>
              <w:t>Medium</w:t>
            </w:r>
          </w:p>
        </w:tc>
        <w:tc>
          <w:tcPr>
            <w:tcW w:type="dxa" w:w="2160"/>
          </w:tcPr>
          <w:p>
            <w:r>
              <w:t>5</w:t>
            </w:r>
          </w:p>
        </w:tc>
      </w:tr>
    </w:tbl>
    <w:p>
      <w:r>
        <w:br w:type="page"/>
      </w:r>
    </w:p>
    <w:p>
      <w:pPr>
        <w:pStyle w:val="Heading2"/>
      </w:pPr>
      <w:r>
        <w:rPr>
          <w:sz w:val="36"/>
        </w:rPr>
        <w:t>URLs and Scope</w:t>
      </w:r>
    </w:p>
    <w:p>
      <w:r>
        <w:t>URLs: test.com</w:t>
      </w:r>
    </w:p>
    <w:p>
      <w:r>
        <w:t>Scope: test</w:t>
      </w:r>
    </w:p>
    <w:p>
      <w:r>
        <w:br w:type="page"/>
      </w:r>
    </w:p>
    <w:p>
      <w:pPr>
        <w:pStyle w:val="Heading2"/>
      </w:pPr>
      <w:r>
        <w:rPr>
          <w:sz w:val="36"/>
        </w:rPr>
        <w:t>Vulnerability Details</w:t>
      </w:r>
    </w:p>
    <w:p>
      <w:r>
        <w:br w:type="page"/>
      </w:r>
    </w:p>
    <w:p>
      <w:pPr>
        <w:pStyle w:val="Heading3"/>
      </w:pPr>
      <w:r>
        <w:rPr>
          <w:sz w:val="36"/>
        </w:rPr>
        <w:t>1. Insecure Transport: Weak SSL Ciphers</w:t>
      </w:r>
    </w:p>
    <w:p>
      <w:r>
        <w:rPr>
          <w:b/>
        </w:rPr>
        <w:t xml:space="preserve">Severity: </w:t>
      </w:r>
      <w:r>
        <w:rPr>
          <w:b/>
          <w:color w:val="800000"/>
        </w:rPr>
        <w:t>Critical</w:t>
      </w:r>
    </w:p>
    <w:p>
      <w:r>
        <w:t>CVSS Score: 9.8</w:t>
      </w:r>
    </w:p>
    <w:p>
      <w:r>
        <w:t>CVSS Vector: CVSS:3.1/AV:N/AC:L/PR:N/UI:N/S:U/C:H/I:H/A:H</w:t>
      </w:r>
    </w:p>
    <w:p>
      <w:pPr>
        <w:pStyle w:val="Heading4"/>
      </w:pPr>
      <w:r>
        <w:rPr>
          <w:sz w:val="36"/>
        </w:rPr>
        <w:t>Description</w:t>
      </w:r>
    </w:p>
    <w:p>
      <w:r>
        <w:t>Improper The Transport Layer Security (TLS) and Secure Sockets Layer (SSL) protocols provide a</w:t>
        <w:br/>
        <w:t>mechanism to help protect authenticity, confidentiality and integrity of the data transmitted between a client and web server. The strength of this protection mechanism is determined by the authentication, encryption and hashing algorithms. These are collectively known as a cipher suite chosen for the transmission of sensitive information over the TLS/SSL channel. Most web servers support a range of such cipher suites of varying strengths. Using a weak cipher or an encryption key of insufficient length, for example, could enable an attacker to defeat the protection mechanism and steal or modify sensitive information. If misconfigured, a web server could be manipulated into choosing weak cipher suites. A weak encryption scheme can be subjected to brute force attacks that have a reasonable chance of succeeding using current methods and resources. An attacker could possibly execute a man in the middle attack which would allow them to intercept, monitor and tamper with sensitive data. Each weak cipher was enumerated by establishing an SSL connection with the target host and specifying the cipher to test in the Client Hello message of the SSL handshake.</w:t>
      </w:r>
    </w:p>
    <w:p>
      <w:pPr>
        <w:pStyle w:val="Heading4"/>
      </w:pPr>
      <w:r>
        <w:rPr>
          <w:sz w:val="36"/>
        </w:rPr>
        <w:t>Evidence</w:t>
      </w:r>
    </w:p>
    <w:p>
      <w:r>
        <w:t>Step 1: test</w:t>
      </w:r>
    </w:p>
    <w:p>
      <w:r>
        <w:drawing>
          <wp:inline xmlns:a="http://schemas.openxmlformats.org/drawingml/2006/main" xmlns:pic="http://schemas.openxmlformats.org/drawingml/2006/picture">
            <wp:extent cx="3657600" cy="3356386"/>
            <wp:docPr id="3" name="Picture 3"/>
            <wp:cNvGraphicFramePr>
              <a:graphicFrameLocks noChangeAspect="1"/>
            </wp:cNvGraphicFramePr>
            <a:graphic>
              <a:graphicData uri="http://schemas.openxmlformats.org/drawingml/2006/picture">
                <pic:pic>
                  <pic:nvPicPr>
                    <pic:cNvPr id="0" name="57e279185b664f59905cde41b1a058a5.png"/>
                    <pic:cNvPicPr/>
                  </pic:nvPicPr>
                  <pic:blipFill>
                    <a:blip r:embed="rId13"/>
                    <a:stretch>
                      <a:fillRect/>
                    </a:stretch>
                  </pic:blipFill>
                  <pic:spPr>
                    <a:xfrm>
                      <a:off x="0" y="0"/>
                      <a:ext cx="3657600" cy="3356386"/>
                    </a:xfrm>
                    <a:prstGeom prst="rect"/>
                  </pic:spPr>
                </pic:pic>
              </a:graphicData>
            </a:graphic>
          </wp:inline>
        </w:drawing>
      </w:r>
    </w:p>
    <w:p>
      <w:r>
        <w:drawing>
          <wp:inline xmlns:a="http://schemas.openxmlformats.org/drawingml/2006/main" xmlns:pic="http://schemas.openxmlformats.org/drawingml/2006/picture">
            <wp:extent cx="3657600" cy="3090930"/>
            <wp:docPr id="4" name="Picture 4"/>
            <wp:cNvGraphicFramePr>
              <a:graphicFrameLocks noChangeAspect="1"/>
            </wp:cNvGraphicFramePr>
            <a:graphic>
              <a:graphicData uri="http://schemas.openxmlformats.org/drawingml/2006/picture">
                <pic:pic>
                  <pic:nvPicPr>
                    <pic:cNvPr id="0" name="fbdd181516b64ced95a1527783277790.png"/>
                    <pic:cNvPicPr/>
                  </pic:nvPicPr>
                  <pic:blipFill>
                    <a:blip r:embed="rId14"/>
                    <a:stretch>
                      <a:fillRect/>
                    </a:stretch>
                  </pic:blipFill>
                  <pic:spPr>
                    <a:xfrm>
                      <a:off x="0" y="0"/>
                      <a:ext cx="3657600" cy="3090930"/>
                    </a:xfrm>
                    <a:prstGeom prst="rect"/>
                  </pic:spPr>
                </pic:pic>
              </a:graphicData>
            </a:graphic>
          </wp:inline>
        </w:drawing>
      </w:r>
    </w:p>
    <w:p>
      <w:r>
        <w:t>Step 2: test</w:t>
      </w:r>
    </w:p>
    <w:p>
      <w:r>
        <w:drawing>
          <wp:inline xmlns:a="http://schemas.openxmlformats.org/drawingml/2006/main" xmlns:pic="http://schemas.openxmlformats.org/drawingml/2006/picture">
            <wp:extent cx="3657600" cy="3090930"/>
            <wp:docPr id="5" name="Picture 5"/>
            <wp:cNvGraphicFramePr>
              <a:graphicFrameLocks noChangeAspect="1"/>
            </wp:cNvGraphicFramePr>
            <a:graphic>
              <a:graphicData uri="http://schemas.openxmlformats.org/drawingml/2006/picture">
                <pic:pic>
                  <pic:nvPicPr>
                    <pic:cNvPr id="0" name="fbdd181516b64ced95a1527783277790.png"/>
                    <pic:cNvPicPr/>
                  </pic:nvPicPr>
                  <pic:blipFill>
                    <a:blip r:embed="rId14"/>
                    <a:stretch>
                      <a:fillRect/>
                    </a:stretch>
                  </pic:blipFill>
                  <pic:spPr>
                    <a:xfrm>
                      <a:off x="0" y="0"/>
                      <a:ext cx="3657600" cy="3090930"/>
                    </a:xfrm>
                    <a:prstGeom prst="rect"/>
                  </pic:spPr>
                </pic:pic>
              </a:graphicData>
            </a:graphic>
          </wp:inline>
        </w:drawing>
      </w:r>
    </w:p>
    <w:p>
      <w:pPr>
        <w:pStyle w:val="Heading4"/>
      </w:pPr>
      <w:r>
        <w:rPr>
          <w:sz w:val="36"/>
        </w:rPr>
        <w:t>Recommendation</w:t>
      </w:r>
    </w:p>
    <w:p>
      <w:r>
        <w:t>It is recommended not to use RC4, CBC,SHA, SHA1, MD5 etc ciphers</w:t>
      </w:r>
    </w:p>
    <w:p>
      <w:pPr>
        <w:pStyle w:val="Heading4"/>
      </w:pPr>
      <w:r>
        <w:rPr>
          <w:sz w:val="36"/>
        </w:rPr>
        <w:t>Reference</w:t>
      </w:r>
    </w:p>
    <w:p>
      <w:r>
        <w:t>https://www.acunetix.com/blog/articles/tls-ssl-cipher-hardening/</w:t>
        <w:br/>
        <w:t>http://zero.webappsecurity.com</w:t>
      </w:r>
    </w:p>
    <w:p>
      <w:r>
        <w:br w:type="page"/>
      </w:r>
    </w:p>
    <w:p>
      <w:pPr>
        <w:pStyle w:val="Heading3"/>
      </w:pPr>
      <w:r>
        <w:rPr>
          <w:sz w:val="36"/>
        </w:rPr>
        <w:t>2. HTML5: Overly Permissive CORS Policy</w:t>
      </w:r>
    </w:p>
    <w:p>
      <w:r>
        <w:rPr>
          <w:b/>
        </w:rPr>
        <w:t xml:space="preserve">Severity: </w:t>
      </w:r>
      <w:r>
        <w:rPr>
          <w:b/>
          <w:color w:val="FFBF00"/>
        </w:rPr>
        <w:t>Medium</w:t>
      </w:r>
    </w:p>
    <w:p>
      <w:r>
        <w:t>CVSS Score: 5.1</w:t>
      </w:r>
    </w:p>
    <w:p>
      <w:r>
        <w:t>CVSS Vector: CVSS:3.1/AV:A/AC:H/PR:L/UI:R/S:C/C:L/I:L/A:L</w:t>
      </w:r>
    </w:p>
    <w:p>
      <w:pPr>
        <w:pStyle w:val="Heading4"/>
      </w:pPr>
      <w:r>
        <w:rPr>
          <w:sz w:val="36"/>
        </w:rPr>
        <w:t>Description</w:t>
      </w:r>
    </w:p>
    <w:p>
      <w:r>
        <w:t>Cross-Origin Resource Sharing, commonly referred to as CORS, is a technology that allows a domain to</w:t>
        <w:br/>
        <w:t>define a policy for its resources to be accessed by a web page hosted on a different domain using cross</w:t>
        <w:br/>
        <w:t>domain XML HTTP Requests (XHR). Historically, the browser restricts cross domain XHR requests to abide</w:t>
        <w:br/>
        <w:t>by the same origin policy. These restrictions are managed by access policies typically included in</w:t>
        <w:br/>
        <w:t>specialized response headers, such as: Access-Control-Allow-Origin, Access Control-Allow-Headers,</w:t>
        <w:br/>
        <w:t>Access-Control-Allow-Methods. A domain includes a list of domains that can make cross domain requests</w:t>
        <w:br/>
        <w:t>to shared resources in Access Control-Allow-Origin header. This header can have either list of domains or</w:t>
        <w:br/>
        <w:t>a wildcard character (“*”) to allow all access. Having a wildcard is considered overly permissive policy.</w:t>
      </w:r>
    </w:p>
    <w:p>
      <w:pPr>
        <w:pStyle w:val="Heading4"/>
      </w:pPr>
      <w:r>
        <w:rPr>
          <w:sz w:val="36"/>
        </w:rPr>
        <w:t>Evidence</w:t>
      </w:r>
    </w:p>
    <w:p>
      <w:r>
        <w:t>Step 1: test</w:t>
      </w:r>
    </w:p>
    <w:p>
      <w:r>
        <w:t>Step 2: test</w:t>
      </w:r>
    </w:p>
    <w:p>
      <w:r>
        <w:drawing>
          <wp:inline xmlns:a="http://schemas.openxmlformats.org/drawingml/2006/main" xmlns:pic="http://schemas.openxmlformats.org/drawingml/2006/picture">
            <wp:extent cx="3657600" cy="3657600"/>
            <wp:docPr id="6" name="Picture 6"/>
            <wp:cNvGraphicFramePr>
              <a:graphicFrameLocks noChangeAspect="1"/>
            </wp:cNvGraphicFramePr>
            <a:graphic>
              <a:graphicData uri="http://schemas.openxmlformats.org/drawingml/2006/picture">
                <pic:pic>
                  <pic:nvPicPr>
                    <pic:cNvPr id="0" name="983e6091c35a4d3c9dfa56ab0844b662.jpeg"/>
                    <pic:cNvPicPr/>
                  </pic:nvPicPr>
                  <pic:blipFill>
                    <a:blip r:embed="rId15"/>
                    <a:stretch>
                      <a:fillRect/>
                    </a:stretch>
                  </pic:blipFill>
                  <pic:spPr>
                    <a:xfrm>
                      <a:off x="0" y="0"/>
                      <a:ext cx="3657600" cy="3657600"/>
                    </a:xfrm>
                    <a:prstGeom prst="rect"/>
                  </pic:spPr>
                </pic:pic>
              </a:graphicData>
            </a:graphic>
          </wp:inline>
        </w:drawing>
      </w:r>
    </w:p>
    <w:p>
      <w:pPr>
        <w:pStyle w:val="Heading4"/>
      </w:pPr>
      <w:r>
        <w:rPr>
          <w:sz w:val="36"/>
        </w:rPr>
        <w:t>Recommendation</w:t>
      </w:r>
    </w:p>
    <w:p>
      <w:r>
        <w:t>Review the Cross-Origin-Resource-Sharing policy and consider restricting access to only trusted domains.</w:t>
        <w:br/>
        <w:t>Never use wildcard open-access permissions (e.g. “*”) in the Access-Control-Allow-Origin header.</w:t>
        <w:br/>
        <w:t>Additionally, do not automatically include Access-Control-Allow-Origin headers in the response unless the</w:t>
        <w:br/>
        <w:t>request is cross-domain. Alternatively, implement a whitelist of known domains that can access this</w:t>
        <w:br/>
        <w:t>domain and only include domains that tried to access the resource. Otherwise, reject the request and</w:t>
        <w:br/>
        <w:t>reply with only host domain not exposing all allowed domains. Please note that this needs to be</w:t>
        <w:br/>
        <w:t>implemented throughout the application as a best practice.</w:t>
      </w:r>
    </w:p>
    <w:p>
      <w:pPr>
        <w:pStyle w:val="Heading4"/>
      </w:pPr>
      <w:r>
        <w:rPr>
          <w:sz w:val="36"/>
        </w:rPr>
        <w:t>Reference</w:t>
      </w:r>
    </w:p>
    <w:p>
      <w:r>
        <w:t>https://en.wikipedia.org/wiki/Cross-origin_resource_sharing</w:t>
      </w:r>
    </w:p>
    <w:sectPr w:rsidR="00FC693F" w:rsidRPr="0006063C" w:rsidSect="00034616">
      <w:headerReference w:type="default" r:id="rId10"/>
      <w:footerReference w:type="default" r:id="rId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Confidential - For Internal Use Only</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914400" cy="198582"/>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914400" cy="198582"/>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