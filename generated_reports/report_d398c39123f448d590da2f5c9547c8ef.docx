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fbmnfnfj</w:t>
      </w:r>
    </w:p>
    <w:p>
      <w:pPr>
        <w:jc w:val="left"/>
      </w:pPr>
      <w:r>
        <w:rPr>
          <w:b/>
        </w:rPr>
        <w:t xml:space="preserve">Requested by: </w:t>
      </w:r>
      <w:r>
        <w:t>fghjfhjff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ghjfhjfgh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623803863be34016b9238bbbf68b822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jfjfgjrfg</w:t>
      </w:r>
    </w:p>
    <w:p>
      <w:r>
        <w:t>Scope: jfjfjfhj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fghjfgjfjfgj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c28cc8887e740f58ca7be18985f9ab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fgjfgjfgjfgjf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a243446ef148258ebb6d2cf816de6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5.1</w:t>
      </w:r>
    </w:p>
    <w:p>
      <w:r>
        <w:t>CVSS Vector: CVSS:3.1/AV:A/AC:H/PR:L/UI:R/S:C/C:L/I:L/A:L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fgjfjfghfghjfj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c28cc8887e740f58ca7be18985f9ab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