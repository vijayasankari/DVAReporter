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shgsrhg</w:t>
      </w:r>
    </w:p>
    <w:p>
      <w:pPr>
        <w:jc w:val="left"/>
      </w:pPr>
      <w:r>
        <w:rPr>
          <w:b/>
        </w:rPr>
        <w:t xml:space="preserve">Requested by: </w:t>
      </w:r>
      <w:r>
        <w:t>shsfhsh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sfhhsfhsh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5d243b751e864a1a8121ebddf8be3da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sfhsfhsh</w:t>
      </w:r>
    </w:p>
    <w:p>
      <w:r>
        <w:t>Scope: sfhshsfhhsf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6.3</w:t>
      </w:r>
    </w:p>
    <w:p>
      <w:r>
        <w:t>CVSS Vector: CVSS:3.1/AV:A/AC:L/PR:L/UI:R/S:U/C:L/I:H/A:L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sfhsdhedhdhd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06aa2350ad94e2c858baaba40c25c4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5.4</w:t>
      </w:r>
    </w:p>
    <w:p>
      <w:r>
        <w:t>CVSS Vector: CVSS:3.1/AV:A/AC:L/PR:H/UI:R/S:U/C:L/I:H/A:L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sfhgshrfnsdndnhfn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dbb855129b414f826c82249ab52cb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