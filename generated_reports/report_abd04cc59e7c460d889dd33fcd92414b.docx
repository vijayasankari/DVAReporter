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one final test</w:t>
      </w:r>
    </w:p>
    <w:p>
      <w:pPr>
        <w:jc w:val="left"/>
      </w:pPr>
      <w:r>
        <w:rPr>
          <w:b/>
        </w:rPr>
        <w:t xml:space="preserve">Requested by: </w:t>
      </w:r>
      <w:r>
        <w:t>one final test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one final test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69f4e98440c1418ca7815c0dafdcaac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008000"/>
              </w:rPr>
              <w:t>Low Severity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one final test</w:t>
      </w:r>
    </w:p>
    <w:p>
      <w:r>
        <w:t>Scope: one final test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8.4</w:t>
      </w:r>
    </w:p>
    <w:p>
      <w:r>
        <w:t>CVSS Vector: CVSS:3.1/AV:A/AC:L/PR:L/UI:R/S:C/C:H/I:H/A:H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</w:t>
      </w:r>
    </w:p>
    <w:p>
      <w:r>
        <w:t>CVSS Vector: CVSS:3.1/AV:P/AC:H/PR:L/UI:N/S:C/C:H/I:H/A:H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3. HTML5: Overly Permissive CORS Policy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</w:t>
      </w:r>
    </w:p>
    <w:p>
      <w:r>
        <w:t>CVSS Vector: CVSS:3.1/AV:L/AC:H/PR:L/UI:N/S:U/C:H/I:H/A:H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t>Step 2: one final test</w:t>
      </w:r>
    </w:p>
    <w:p>
      <w:r>
        <w:t>Step 3: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dda6bfe2638417299df5080771e77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p>
      <w:r>
        <w:br w:type="page"/>
      </w:r>
    </w:p>
    <w:p>
      <w:pPr>
        <w:pStyle w:val="Heading3"/>
      </w:pPr>
      <w:r>
        <w:rPr>
          <w:sz w:val="36"/>
        </w:rPr>
        <w:t>4.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008000"/>
        </w:rPr>
        <w:t>Low</w:t>
      </w:r>
    </w:p>
    <w:p>
      <w:r>
        <w:t>CVSS Score: 3.6</w:t>
      </w:r>
    </w:p>
    <w:p>
      <w:r>
        <w:t>CVSS Vector: CVSS:3.1/AV:P/AC:L/PR:H/UI:R/S:U/C:L/I:L/A:L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