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sdgsrg</w:t>
      </w:r>
    </w:p>
    <w:p>
      <w:pPr>
        <w:jc w:val="left"/>
      </w:pPr>
      <w:r>
        <w:rPr>
          <w:b/>
        </w:rPr>
        <w:t xml:space="preserve">Requested by: </w:t>
      </w:r>
      <w:r>
        <w:t>rdsghrhg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hshsdfhdsf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bdb4ccd17cef43ffb5f64dfd71b60d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sfhdfhh</w:t>
      </w:r>
    </w:p>
    <w:p>
      <w:r>
        <w:t>Scope: sdhsdrfhsdfh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sdfgdhgdhdhdfhd</w:t>
      </w:r>
    </w:p>
    <w:p>
      <w:r>
        <w:drawing>
          <wp:inline xmlns:a="http://schemas.openxmlformats.org/drawingml/2006/main" xmlns:pic="http://schemas.openxmlformats.org/drawingml/2006/picture">
            <wp:extent cx="3657600" cy="33563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f134d719ae4b6283cef638bd6876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9b4f917145400b99a7723ede1673d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dfhdfhdhdhdhd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9b4f917145400b99a7723ede1673d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beed033e724875978a784ba92e449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6.4</w:t>
      </w:r>
    </w:p>
    <w:p>
      <w:r>
        <w:t>CVSS Vector: CVSS:3.1/AV:A/AC:H/PR:L/UI:R/S:U/C:H/I:L/A:H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rtdjfyjryjryjryujryuryi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9b4f917145400b99a7723ede1673d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