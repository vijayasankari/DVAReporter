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sdgsrg</w:t>
      </w:r>
    </w:p>
    <w:p>
      <w:pPr>
        <w:jc w:val="left"/>
      </w:pPr>
      <w:r>
        <w:rPr>
          <w:b/>
        </w:rPr>
        <w:t xml:space="preserve">Requested by: </w:t>
      </w:r>
      <w:r>
        <w:t>rdsghrhg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hshsdfhdsf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21a98ed778ed45cf91e6386b263e5d4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sfhdfhh</w:t>
      </w:r>
    </w:p>
    <w:p>
      <w:r>
        <w:t>Scope: sdhsdrfhsdfh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sdfgdhgdhdhdfhd</w:t>
      </w:r>
    </w:p>
    <w:p>
      <w:r>
        <w:drawing>
          <wp:inline xmlns:a="http://schemas.openxmlformats.org/drawingml/2006/main" xmlns:pic="http://schemas.openxmlformats.org/drawingml/2006/picture">
            <wp:extent cx="3657600" cy="33563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f134d719ae4b6283cef638bd6876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9b4f917145400b99a7723ede1673d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dfhdfhdhdhdhd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