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36ac4dbdf98a438c9a63032e95ccefb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sdfgdhgdhdhdfhd</w:t>
      </w:r>
    </w:p>
    <w:p>
      <w:r>
        <w:drawing>
          <wp:inline xmlns:a="http://schemas.openxmlformats.org/drawingml/2006/main" xmlns:pic="http://schemas.openxmlformats.org/drawingml/2006/picture">
            <wp:extent cx="3657600" cy="33563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f134d719ae4b6283cef638bd6876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dfhdfhdhdhdhd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beed033e724875978a784ba92e449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