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srfgs</w:t>
      </w:r>
    </w:p>
    <w:p>
      <w:pPr>
        <w:jc w:val="left"/>
      </w:pPr>
      <w:r>
        <w:rPr>
          <w:b/>
        </w:rPr>
        <w:t xml:space="preserve">Requested by: </w:t>
      </w:r>
      <w:r>
        <w:t>sdfh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sdh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8df3a523d1e84280a260a67cae86f3d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sdfh</w:t>
      </w:r>
    </w:p>
    <w:p>
      <w:r>
        <w:t>Scope: sdfh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6.7</w:t>
      </w:r>
    </w:p>
    <w:p>
      <w:r>
        <w:t>CVSS Vector: CVSS:3.1/AV:A/AC:H/PR:L/UI:N/S:U/C:L/I:H/A:H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