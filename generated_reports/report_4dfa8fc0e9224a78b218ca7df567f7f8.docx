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Project Info</w:t>
      </w:r>
    </w:p>
    <w:p>
      <w:pPr>
        <w:jc w:val="left"/>
      </w:pPr>
      <w:r>
        <w:rPr>
          <w:b/>
        </w:rPr>
        <w:t xml:space="preserve">Requested by: </w:t>
      </w:r>
      <w:r>
        <w:t>Project Info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Project Info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7b8e71c50fc46f8992a7a166746839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Project Info</w:t>
      </w:r>
    </w:p>
    <w:p>
      <w:r>
        <w:t>Scope: Project Info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7.5</w:t>
      </w:r>
    </w:p>
    <w:p>
      <w:r>
        <w:t>CVSS Vector: CVSS:3.1/AV:A/AC:H/PR:L/UI:R/S:C/C:L/I:H/A:H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Project Info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5d1b88e172f42738e0ad0c717ed353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